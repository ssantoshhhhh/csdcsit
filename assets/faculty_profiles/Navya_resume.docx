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A50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FACTULY RESUME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4944110</wp:posOffset>
                </wp:positionH>
                <wp:positionV relativeFrom="paragraph">
                  <wp:posOffset>231140</wp:posOffset>
                </wp:positionV>
                <wp:extent cx="1151890" cy="128333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0866421">
                            <w:pPr>
                              <w:pStyle w:val="30"/>
                              <w:spacing w:before="0" w:after="20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959485" cy="1183640"/>
                                  <wp:effectExtent l="0" t="0" r="12065" b="16510"/>
                                  <wp:docPr id="4" name="Picture 0" descr="IMG_20210504_160927_2_162012482654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0" descr="IMG_20210504_160927_2_1620124826544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485" cy="1183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389.3pt;margin-top:18.2pt;height:101.05pt;width:90.7pt;z-index:251659264;mso-width-relative:page;mso-height-relative:page;" fillcolor="#FFFFFF" filled="t" stroked="t" coordsize="21600,21600" o:allowincell="f" o:gfxdata="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etiYtkAAAAKAQAADwAAAAAA&#10;AAABACAAAAAiAAAAZHJzL2Rvd25yZXYueG1sUEsBAhQAFAAAAAgAh07iQHr7ZqDZAQAA8QMAAA4A&#10;AAAAAAAAAQAgAAAAKAEAAGRycy9lMm9Eb2MueG1sUEsFBgAAAAAGAAYAWQEAAHMFAAAAAA=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 w14:paraId="10866421">
                      <w:pPr>
                        <w:pStyle w:val="30"/>
                        <w:spacing w:before="0" w:after="200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959485" cy="1183640"/>
                            <wp:effectExtent l="0" t="0" r="12065" b="16510"/>
                            <wp:docPr id="4" name="Picture 0" descr="IMG_20210504_160927_2_162012482654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0" descr="IMG_20210504_160927_2_1620124826544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485" cy="11839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676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Name and Code: SRKREC&amp;B9</w:t>
      </w:r>
    </w:p>
    <w:p w14:paraId="6C2ACC50">
      <w:pPr>
        <w:pStyle w:val="18"/>
        <w:numPr>
          <w:ilvl w:val="0"/>
          <w:numId w:val="1"/>
        </w:numPr>
        <w:spacing w:line="480" w:lineRule="auto"/>
        <w:ind w:left="180" w:right="0" w:hanging="270"/>
      </w:pPr>
      <w:r>
        <w:rPr>
          <w:rFonts w:ascii="Times New Roman" w:hAnsi="Times New Roman" w:cs="Times New Roman"/>
          <w:b/>
          <w:sz w:val="24"/>
          <w:szCs w:val="24"/>
        </w:rPr>
        <w:t>Post to which applied</w:t>
      </w:r>
      <w:r>
        <w:rPr>
          <w:rFonts w:ascii="Times New Roman" w:hAnsi="Times New Roman" w:cs="Times New Roman"/>
          <w:sz w:val="24"/>
          <w:szCs w:val="24"/>
        </w:rPr>
        <w:t xml:space="preserve"> :Assistant Professor</w:t>
      </w:r>
    </w:p>
    <w:p w14:paraId="2397D8AB">
      <w:pPr>
        <w:pStyle w:val="1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Information Technology</w:t>
      </w:r>
    </w:p>
    <w:p w14:paraId="28103AD1">
      <w:pPr>
        <w:pStyle w:val="1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Designation:Assistant Professor</w:t>
      </w:r>
    </w:p>
    <w:p w14:paraId="0AA7C884">
      <w:pPr>
        <w:pStyle w:val="18"/>
        <w:numPr>
          <w:ilvl w:val="0"/>
          <w:numId w:val="1"/>
        </w:numPr>
        <w:spacing w:line="480" w:lineRule="auto"/>
        <w:ind w:left="180" w:right="0" w:hanging="270"/>
      </w:pPr>
      <w:r>
        <w:rPr>
          <w:rFonts w:ascii="Times New Roman" w:hAnsi="Times New Roman" w:cs="Times New Roman"/>
          <w:b/>
          <w:sz w:val="24"/>
          <w:szCs w:val="24"/>
        </w:rPr>
        <w:t>Name  in full (Block letters)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NALLAPARAJU  NAVYA</w:t>
      </w:r>
    </w:p>
    <w:p w14:paraId="7A3E7A46">
      <w:pPr>
        <w:pStyle w:val="18"/>
        <w:numPr>
          <w:ilvl w:val="0"/>
          <w:numId w:val="1"/>
        </w:numPr>
        <w:spacing w:line="480" w:lineRule="auto"/>
        <w:ind w:left="180" w:right="0" w:hanging="270"/>
      </w:pPr>
      <w:r>
        <w:rPr>
          <w:rStyle w:val="12"/>
          <w:rFonts w:ascii="Times New Roman" w:hAnsi="Times New Roman" w:cs="Times New Roman"/>
          <w:b/>
          <w:sz w:val="24"/>
          <w:szCs w:val="24"/>
        </w:rPr>
        <w:t>Date of Birth of the applicant</w:t>
      </w:r>
      <w:r>
        <w:rPr>
          <w:rStyle w:val="12"/>
          <w:rFonts w:ascii="Times New Roman" w:hAnsi="Times New Roman" w:cs="Times New Roman"/>
          <w:sz w:val="24"/>
          <w:szCs w:val="24"/>
        </w:rPr>
        <w:t>:01-04-1996</w:t>
      </w:r>
    </w:p>
    <w:p w14:paraId="24CCF8C6">
      <w:pPr>
        <w:pStyle w:val="18"/>
        <w:numPr>
          <w:ilvl w:val="0"/>
          <w:numId w:val="1"/>
        </w:numPr>
        <w:spacing w:line="480" w:lineRule="auto"/>
        <w:ind w:left="180" w:right="0" w:hanging="270"/>
      </w:pPr>
      <w:r>
        <w:rPr>
          <w:rStyle w:val="12"/>
          <w:rFonts w:ascii="Times New Roman" w:hAnsi="Times New Roman" w:cs="Times New Roman"/>
          <w:b/>
          <w:sz w:val="24"/>
          <w:szCs w:val="24"/>
        </w:rPr>
        <w:t>Father's/ Husband 's name</w:t>
      </w:r>
      <w:r>
        <w:rPr>
          <w:rStyle w:val="12"/>
          <w:rFonts w:ascii="Times New Roman" w:hAnsi="Times New Roman" w:cs="Times New Roman"/>
          <w:sz w:val="24"/>
          <w:szCs w:val="24"/>
        </w:rPr>
        <w:t>:N. Ramakrishna Raju</w:t>
      </w:r>
    </w:p>
    <w:p w14:paraId="385BF6EB">
      <w:pPr>
        <w:pStyle w:val="18"/>
        <w:numPr>
          <w:ilvl w:val="0"/>
          <w:numId w:val="1"/>
        </w:numPr>
        <w:spacing w:line="480" w:lineRule="auto"/>
        <w:ind w:left="180" w:right="0" w:hanging="270"/>
      </w:pPr>
      <w:r>
        <w:rPr>
          <w:rStyle w:val="12"/>
          <w:rFonts w:ascii="Times New Roman" w:hAnsi="Times New Roman" w:cs="Times New Roman"/>
          <w:b/>
          <w:sz w:val="24"/>
          <w:szCs w:val="24"/>
        </w:rPr>
        <w:t>Postal Address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:D.NO: G-2 Sri Sai Narsimha Apartment, Sriram Puram Street, Beside </w:t>
      </w:r>
    </w:p>
    <w:p w14:paraId="6518C2EC">
      <w:pPr>
        <w:pStyle w:val="18"/>
        <w:numPr>
          <w:numId w:val="0"/>
        </w:numPr>
        <w:spacing w:line="480" w:lineRule="auto"/>
        <w:ind w:left="-90" w:leftChars="0" w:right="0" w:rightChars="0" w:firstLine="360" w:firstLineChars="150"/>
      </w:pPr>
      <w:r>
        <w:rPr>
          <w:rStyle w:val="12"/>
          <w:rFonts w:ascii="Times New Roman" w:hAnsi="Times New Roman" w:cs="Times New Roman"/>
          <w:sz w:val="24"/>
          <w:szCs w:val="24"/>
        </w:rPr>
        <w:t>Gandhar Hospital ,Bhimavaram , West Godavari dist, AP.</w:t>
      </w:r>
    </w:p>
    <w:p w14:paraId="0C2CAAC9">
      <w:pPr>
        <w:pStyle w:val="18"/>
        <w:numPr>
          <w:ilvl w:val="0"/>
          <w:numId w:val="3"/>
        </w:numPr>
        <w:spacing w:line="360" w:lineRule="auto"/>
        <w:ind w:left="450" w:right="0" w:hanging="180"/>
      </w:pPr>
      <w:r>
        <w:rPr>
          <w:rStyle w:val="12"/>
          <w:rFonts w:ascii="Times New Roman" w:hAnsi="Times New Roman" w:cs="Times New Roman"/>
          <w:sz w:val="24"/>
          <w:szCs w:val="24"/>
        </w:rPr>
        <w:t>Telephone No. with STD Code (O) :</w:t>
      </w:r>
    </w:p>
    <w:p w14:paraId="242F51FB">
      <w:pPr>
        <w:pStyle w:val="18"/>
        <w:numPr>
          <w:ilvl w:val="0"/>
          <w:numId w:val="3"/>
        </w:numPr>
        <w:tabs>
          <w:tab w:val="left" w:pos="360"/>
          <w:tab w:val="left" w:pos="540"/>
          <w:tab w:val="left" w:pos="720"/>
        </w:tabs>
        <w:spacing w:line="360" w:lineRule="auto"/>
        <w:ind w:left="180" w:right="0" w:firstLine="90"/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Mobile No: 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t>9391351588</w:t>
      </w:r>
    </w:p>
    <w:p w14:paraId="107BFE5F">
      <w:pPr>
        <w:pStyle w:val="18"/>
        <w:numPr>
          <w:ilvl w:val="0"/>
          <w:numId w:val="3"/>
        </w:numPr>
        <w:spacing w:line="360" w:lineRule="auto"/>
        <w:ind w:left="540" w:right="0" w:hanging="270"/>
      </w:pPr>
      <w:r>
        <w:rPr>
          <w:rStyle w:val="12"/>
          <w:rFonts w:ascii="Times New Roman" w:hAnsi="Times New Roman" w:cs="Times New Roman"/>
          <w:sz w:val="24"/>
          <w:szCs w:val="24"/>
        </w:rPr>
        <w:t>Email: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t>navyanallaparaju65@gmail.com</w:t>
      </w:r>
    </w:p>
    <w:p w14:paraId="6CE1BACA">
      <w:pPr>
        <w:pStyle w:val="18"/>
        <w:numPr>
          <w:ilvl w:val="0"/>
          <w:numId w:val="1"/>
        </w:numPr>
        <w:spacing w:line="240" w:lineRule="auto"/>
        <w:ind w:left="270" w:right="0" w:hanging="360"/>
        <w:jc w:val="both"/>
      </w:pPr>
      <w:r>
        <w:rPr>
          <w:rStyle w:val="12"/>
          <w:rFonts w:ascii="Times New Roman" w:hAnsi="Times New Roman" w:cs="Times New Roman"/>
          <w:b/>
          <w:sz w:val="24"/>
          <w:szCs w:val="24"/>
        </w:rPr>
        <w:t>Give the following particulars of Educational Qualifications (Commencing with SSC or equivalent examination). If a qualification has been obtained by private appearance, this should be specifically mentioned.</w:t>
      </w:r>
    </w:p>
    <w:tbl>
      <w:tblPr>
        <w:tblStyle w:val="4"/>
        <w:tblW w:w="10134" w:type="dxa"/>
        <w:tblInd w:w="1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215"/>
        <w:gridCol w:w="1420"/>
        <w:gridCol w:w="1508"/>
        <w:gridCol w:w="1500"/>
        <w:gridCol w:w="1746"/>
      </w:tblGrid>
      <w:tr w14:paraId="156E9B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9E5279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2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Name of the Examination/ Degree</w:t>
            </w:r>
          </w:p>
        </w:tc>
        <w:tc>
          <w:tcPr>
            <w:tcW w:w="2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0217B4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2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Details of  School/College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13EFFE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2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Name of the Board/ University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91D898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2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Year of Award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2A30E0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2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Class &amp; % of Marks</w:t>
            </w:r>
          </w:p>
        </w:tc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47BB89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2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Subjects taken for specialization</w:t>
            </w:r>
          </w:p>
        </w:tc>
      </w:tr>
      <w:tr w14:paraId="3F2DBF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7B9591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(1)</w:t>
            </w:r>
          </w:p>
        </w:tc>
        <w:tc>
          <w:tcPr>
            <w:tcW w:w="2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A4CF33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(2)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621170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(3)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46785A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(4)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F60B42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(5)</w:t>
            </w:r>
          </w:p>
        </w:tc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8B2FB7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(6)</w:t>
            </w:r>
          </w:p>
        </w:tc>
      </w:tr>
      <w:tr w14:paraId="4A58E1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CBF2E7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X Class</w:t>
            </w:r>
          </w:p>
        </w:tc>
        <w:tc>
          <w:tcPr>
            <w:tcW w:w="2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4CA57B">
            <w:pPr>
              <w:spacing w:after="0" w:line="240" w:lineRule="auto"/>
              <w:ind w:right="-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Rassi D.A.V High School,</w:t>
            </w:r>
          </w:p>
          <w:p w14:paraId="34D60DA9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87883B6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544A9FC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2011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50A4C56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First Class 80%</w:t>
            </w:r>
          </w:p>
        </w:tc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7C4640">
            <w:pPr>
              <w:pStyle w:val="18"/>
              <w:spacing w:after="0" w:line="36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</w:tr>
      <w:tr w14:paraId="3414A3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B1E402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Intermediate</w:t>
            </w:r>
          </w:p>
        </w:tc>
        <w:tc>
          <w:tcPr>
            <w:tcW w:w="2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F878BF">
            <w:pPr>
              <w:spacing w:after="0" w:line="240" w:lineRule="auto"/>
              <w:ind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Junior College,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117081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Board of Intermediate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391335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2013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7ED5438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First Class      79%</w:t>
            </w:r>
          </w:p>
        </w:tc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EF9AD0D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MPC</w:t>
            </w:r>
          </w:p>
        </w:tc>
      </w:tr>
      <w:tr w14:paraId="6A8337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5813D5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UG</w:t>
            </w:r>
          </w:p>
        </w:tc>
        <w:tc>
          <w:tcPr>
            <w:tcW w:w="2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B0D4D9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Engineering College, Kodad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E721A4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JNTUH University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4D95720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2017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8919A0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First Class 70%</w:t>
            </w:r>
          </w:p>
        </w:tc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2FF54C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B. TECH(CSE)</w:t>
            </w:r>
          </w:p>
        </w:tc>
      </w:tr>
      <w:tr w14:paraId="0E3EC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DC5788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PG</w:t>
            </w:r>
          </w:p>
        </w:tc>
        <w:tc>
          <w:tcPr>
            <w:tcW w:w="2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56BBC33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S.R.K.R Engineering College, Bhimavaram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A0B3A9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Andhra University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434D3F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2020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1848A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032F0">
            <w:pPr>
              <w:spacing w:after="0" w:line="360" w:lineRule="auto"/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First Class 70%</w:t>
            </w:r>
          </w:p>
        </w:tc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FD27FB0">
            <w:pPr>
              <w:spacing w:after="0" w:line="240" w:lineRule="auto"/>
              <w:ind w:left="-93" w:leftChars="0" w:right="-12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bidi="te-IN"/>
              </w:rPr>
              <w:t>M.TECH(CSE)</w:t>
            </w:r>
          </w:p>
        </w:tc>
      </w:tr>
    </w:tbl>
    <w:p w14:paraId="14F44F06">
      <w:pPr>
        <w:pStyle w:val="18"/>
        <w:ind w:left="270" w:right="0" w:firstLine="0"/>
        <w:rPr>
          <w:rFonts w:ascii="Times New Roman" w:hAnsi="Times New Roman" w:cs="Times New Roman"/>
          <w:sz w:val="24"/>
          <w:szCs w:val="24"/>
        </w:rPr>
      </w:pPr>
    </w:p>
    <w:p w14:paraId="67BC16E4">
      <w:pPr>
        <w:pStyle w:val="18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Project/Thesis:</w:t>
      </w:r>
    </w:p>
    <w:p w14:paraId="43B89EEC">
      <w:pPr>
        <w:pStyle w:val="18"/>
        <w:ind w:left="270" w:right="0" w:firstLine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Ph.D Thesis Title: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NIL</w:t>
      </w:r>
    </w:p>
    <w:p w14:paraId="33A16DA6">
      <w:pPr>
        <w:pStyle w:val="18"/>
        <w:ind w:left="270" w:right="0" w:firstLine="0"/>
      </w:pPr>
      <w:r>
        <w:rPr>
          <w:rFonts w:ascii="Times New Roman" w:hAnsi="Times New Roman" w:cs="Times New Roman"/>
          <w:b/>
          <w:sz w:val="24"/>
          <w:szCs w:val="24"/>
        </w:rPr>
        <w:t>M.Tech Thesis Title</w:t>
      </w:r>
      <w:r>
        <w:rPr>
          <w:rFonts w:ascii="Times New Roman" w:hAnsi="Times New Roman" w:cs="Times New Roman"/>
          <w:sz w:val="24"/>
          <w:szCs w:val="24"/>
        </w:rPr>
        <w:t>:  IDENTIFICATION OF INFLUENCE SPEADERS IN SOCIAL NETWORKS DATA BASED ON HIGHLY QUALIFIED EVENTS</w:t>
      </w:r>
    </w:p>
    <w:p w14:paraId="6D499890">
      <w:pPr>
        <w:pStyle w:val="18"/>
        <w:ind w:left="270" w:right="0" w:firstLine="0"/>
      </w:pPr>
      <w:r>
        <w:rPr>
          <w:rFonts w:ascii="Times New Roman" w:hAnsi="Times New Roman" w:cs="Times New Roman"/>
          <w:b/>
          <w:sz w:val="24"/>
          <w:szCs w:val="24"/>
        </w:rPr>
        <w:t>UG Project Title</w:t>
      </w:r>
      <w:r>
        <w:rPr>
          <w:rFonts w:ascii="Times New Roman" w:hAnsi="Times New Roman" w:cs="Times New Roman"/>
          <w:sz w:val="24"/>
          <w:szCs w:val="24"/>
        </w:rPr>
        <w:t>: CARPOLLING</w:t>
      </w:r>
    </w:p>
    <w:p w14:paraId="3A99BCD2">
      <w:pPr>
        <w:rPr>
          <w:rFonts w:ascii="Times New Roman" w:hAnsi="Times New Roman" w:cs="Times New Roman"/>
          <w:sz w:val="24"/>
          <w:szCs w:val="24"/>
        </w:rPr>
      </w:pPr>
    </w:p>
    <w:p w14:paraId="440C205D">
      <w:pPr>
        <w:rPr>
          <w:rFonts w:ascii="Times New Roman" w:hAnsi="Times New Roman" w:cs="Times New Roman"/>
          <w:sz w:val="24"/>
          <w:szCs w:val="24"/>
        </w:rPr>
      </w:pPr>
    </w:p>
    <w:p w14:paraId="0CEF5646">
      <w:pPr>
        <w:pStyle w:val="18"/>
        <w:numPr>
          <w:ilvl w:val="0"/>
          <w:numId w:val="1"/>
        </w:numPr>
        <w:ind w:left="270" w:right="0" w:hanging="360"/>
      </w:pPr>
      <w:r>
        <w:rPr>
          <w:rStyle w:val="13"/>
          <w:rFonts w:ascii="Times New Roman" w:hAnsi="Times New Roman" w:cs="Times New Roman"/>
          <w:b/>
          <w:sz w:val="24"/>
          <w:szCs w:val="24"/>
        </w:rPr>
        <w:t>Give chronological order details of employment</w:t>
      </w:r>
    </w:p>
    <w:tbl>
      <w:tblPr>
        <w:tblStyle w:val="4"/>
        <w:tblW w:w="9909" w:type="dxa"/>
        <w:tblInd w:w="1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267"/>
        <w:gridCol w:w="1578"/>
        <w:gridCol w:w="1125"/>
        <w:gridCol w:w="810"/>
        <w:gridCol w:w="1316"/>
        <w:gridCol w:w="908"/>
        <w:gridCol w:w="1367"/>
      </w:tblGrid>
      <w:tr w14:paraId="498535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5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309E9A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Name and Address of Institution / Office</w:t>
            </w:r>
          </w:p>
        </w:tc>
        <w:tc>
          <w:tcPr>
            <w:tcW w:w="1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23573F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Post Held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4E5DC4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Scale of Pay</w:t>
            </w:r>
          </w:p>
        </w:tc>
        <w:tc>
          <w:tcPr>
            <w:tcW w:w="19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932DAB">
            <w:pPr>
              <w:pStyle w:val="19"/>
              <w:widowControl w:val="0"/>
              <w:spacing w:before="0" w:after="0" w:line="240" w:lineRule="auto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Period</w:t>
            </w:r>
          </w:p>
        </w:tc>
        <w:tc>
          <w:tcPr>
            <w:tcW w:w="13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2D66B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Total Period in each cadre</w:t>
            </w:r>
          </w:p>
        </w:tc>
        <w:tc>
          <w:tcPr>
            <w:tcW w:w="9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6BA7E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Basic Pay &amp; Gross Pay</w:t>
            </w:r>
          </w:p>
        </w:tc>
        <w:tc>
          <w:tcPr>
            <w:tcW w:w="1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E50C14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Regular / Adhoc. University ratified</w:t>
            </w:r>
          </w:p>
        </w:tc>
      </w:tr>
      <w:tr w14:paraId="6F7D59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6BD6B9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53A3CF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7F343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D1DF09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From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8B3EF8">
            <w:pPr>
              <w:pStyle w:val="21"/>
              <w:widowControl w:val="0"/>
              <w:spacing w:before="0" w:after="0"/>
            </w:pPr>
            <w:r>
              <w:rPr>
                <w:rStyle w:val="13"/>
                <w:rFonts w:ascii="Times New Roman" w:hAnsi="Times New Roman" w:cs="Times New Roman"/>
                <w:b/>
                <w:kern w:val="0"/>
                <w:sz w:val="24"/>
                <w:szCs w:val="24"/>
                <w:lang w:val="en-IN" w:eastAsia="en-IN" w:bidi="ar-SA"/>
              </w:rPr>
              <w:t>To</w:t>
            </w:r>
          </w:p>
        </w:tc>
        <w:tc>
          <w:tcPr>
            <w:tcW w:w="13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1491CA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9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3069EE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13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2D379">
            <w:pPr>
              <w:widowControl/>
              <w:bidi w:val="0"/>
              <w:spacing w:before="0" w:after="200" w:line="276" w:lineRule="auto"/>
              <w:jc w:val="left"/>
            </w:pPr>
          </w:p>
        </w:tc>
      </w:tr>
      <w:tr w14:paraId="2A967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420919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913229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B5D12E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8023A7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B9C30A">
            <w:pPr>
              <w:pStyle w:val="22"/>
              <w:widowControl w:val="0"/>
              <w:spacing w:before="0" w:after="0"/>
              <w:ind w:left="394" w:right="0" w:firstLine="0"/>
              <w:jc w:val="left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8F38F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0338F2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7FC708">
            <w:pPr>
              <w:pStyle w:val="22"/>
              <w:widowControl w:val="0"/>
              <w:spacing w:before="0" w:after="0"/>
              <w:jc w:val="center"/>
            </w:pPr>
            <w:r>
              <w:rPr>
                <w:rStyle w:val="14"/>
                <w:rFonts w:ascii="Times New Roman" w:hAnsi="Times New Roman" w:cs="Times New Roman"/>
                <w:b w:val="0"/>
                <w:kern w:val="0"/>
                <w:sz w:val="24"/>
                <w:szCs w:val="24"/>
                <w:lang w:val="en-IN" w:eastAsia="en-IN" w:bidi="ar-SA"/>
              </w:rPr>
              <w:t>8</w:t>
            </w:r>
          </w:p>
        </w:tc>
      </w:tr>
      <w:tr w14:paraId="59C66B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AEF4D1E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SRKREC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D4028CC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4795923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Consolidated pay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0211146D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1-3-2021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878F9DF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date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5C9B3A32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B450DA9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hint="default"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4"/>
                <w:szCs w:val="24"/>
                <w:lang w:val="en-US" w:eastAsia="en-IN" w:bidi="ar-SA"/>
              </w:rPr>
              <w:t>30,312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577C9D6">
            <w:pPr>
              <w:pStyle w:val="18"/>
              <w:spacing w:after="0" w:line="360" w:lineRule="auto"/>
              <w:ind w:left="0" w:leftChars="0" w:right="0" w:rightChars="0" w:firstLine="0" w:firstLineChars="0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14:paraId="01C8FF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862193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012E26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F07EBD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B6373F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DA52B6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D7EF7B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32C9F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DD6D52">
            <w:pPr>
              <w:pStyle w:val="18"/>
              <w:widowControl/>
              <w:spacing w:before="0" w:after="0" w:line="360" w:lineRule="auto"/>
              <w:ind w:left="0" w:right="0" w:firstLine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1C6F7196">
      <w:pPr>
        <w:pStyle w:val="24"/>
        <w:widowControl/>
        <w:rPr>
          <w:rFonts w:ascii="Times New Roman" w:hAnsi="Times New Roman"/>
        </w:rPr>
      </w:pPr>
    </w:p>
    <w:p w14:paraId="485A46E3">
      <w:pPr>
        <w:pStyle w:val="24"/>
        <w:widowControl/>
        <w:rPr>
          <w:rFonts w:ascii="Times New Roman" w:hAnsi="Times New Roman"/>
        </w:rPr>
      </w:pPr>
    </w:p>
    <w:p w14:paraId="66537002">
      <w:pPr>
        <w:pStyle w:val="24"/>
        <w:widowControl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Whether qualified in NET/SLET/SET/GATE            Yes / No:  _____NO______</w:t>
      </w:r>
    </w:p>
    <w:p w14:paraId="7A0B7263">
      <w:pPr>
        <w:pStyle w:val="18"/>
        <w:spacing w:line="240" w:lineRule="auto"/>
        <w:ind w:left="27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Year in which qualified   : _____________ (Enclose attested copies of the certificates)</w:t>
      </w:r>
    </w:p>
    <w:p w14:paraId="3C32A683">
      <w:pPr>
        <w:rPr>
          <w:rFonts w:ascii="Times New Roman" w:hAnsi="Times New Roman" w:cs="Times New Roman"/>
          <w:sz w:val="24"/>
          <w:szCs w:val="24"/>
        </w:rPr>
      </w:pPr>
    </w:p>
    <w:p w14:paraId="38AA712D">
      <w:pPr>
        <w:pStyle w:val="18"/>
        <w:numPr>
          <w:ilvl w:val="0"/>
          <w:numId w:val="1"/>
        </w:numPr>
        <w:ind w:left="270" w:right="0" w:hanging="360"/>
        <w:jc w:val="both"/>
      </w:pPr>
      <w:r>
        <w:rPr>
          <w:rStyle w:val="13"/>
          <w:rFonts w:ascii="Times New Roman" w:hAnsi="Times New Roman" w:cs="Times New Roman"/>
          <w:b/>
          <w:sz w:val="24"/>
          <w:szCs w:val="24"/>
        </w:rPr>
        <w:t>Details of Research Publications:</w:t>
      </w:r>
    </w:p>
    <w:tbl>
      <w:tblPr>
        <w:tblStyle w:val="4"/>
        <w:tblW w:w="10857" w:type="dxa"/>
        <w:jc w:val="center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45"/>
        <w:gridCol w:w="2849"/>
        <w:gridCol w:w="1676"/>
        <w:gridCol w:w="1733"/>
        <w:gridCol w:w="1355"/>
        <w:gridCol w:w="2399"/>
      </w:tblGrid>
      <w:tr w14:paraId="63C718C8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13" w:hRule="atLeast"/>
          <w:jc w:val="center"/>
        </w:trPr>
        <w:tc>
          <w:tcPr>
            <w:tcW w:w="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65447D2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2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75AD37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the Publication with Page Numbers</w:t>
            </w:r>
          </w:p>
        </w:tc>
        <w:tc>
          <w:tcPr>
            <w:tcW w:w="1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F3C48F9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Journal Name</w:t>
            </w:r>
          </w:p>
        </w:tc>
        <w:tc>
          <w:tcPr>
            <w:tcW w:w="1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B083F12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Month &amp; Year of Publication</w:t>
            </w:r>
          </w:p>
        </w:tc>
        <w:tc>
          <w:tcPr>
            <w:tcW w:w="1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24979BB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ISSN/ISBN Number</w:t>
            </w:r>
          </w:p>
        </w:tc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8B07EFA">
            <w:pPr>
              <w:widowControl w:val="0"/>
              <w:spacing w:before="0" w:after="0" w:line="240" w:lineRule="auto"/>
              <w:ind w:left="0" w:right="598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Specify....</w:t>
            </w:r>
          </w:p>
          <w:p w14:paraId="48CBB63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SCI/UGC/AICTE/</w:t>
            </w:r>
          </w:p>
          <w:p w14:paraId="324E3D8A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Scopus (UGC Care List Group-II)</w:t>
            </w:r>
          </w:p>
        </w:tc>
      </w:tr>
      <w:tr w14:paraId="77AFB07F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93" w:hRule="atLeast"/>
          <w:jc w:val="center"/>
        </w:trPr>
        <w:tc>
          <w:tcPr>
            <w:tcW w:w="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79522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DejaVu Sans" w:cs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37231FCE">
            <w:pPr>
              <w:spacing w:after="0" w:line="240" w:lineRule="auto"/>
              <w:ind w:left="-93" w:right="-108"/>
              <w:jc w:val="center"/>
              <w:rPr>
                <w:rFonts w:ascii="Times New Roman" w:hAnsi="Times New Roman" w:eastAsia="Times New Roman" w:cs="Times New Roman"/>
                <w:color w:val="000000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bidi="te-IN"/>
              </w:rPr>
              <w:t>Identification of Influential Spreaders in Social Networks Data based on Highly</w:t>
            </w:r>
          </w:p>
          <w:p w14:paraId="751FE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DejaVu Sans" w:cs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bidi="te-IN"/>
              </w:rPr>
              <w:t>Qualified Events</w:t>
            </w:r>
          </w:p>
        </w:tc>
        <w:tc>
          <w:tcPr>
            <w:tcW w:w="1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07C73D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DejaVu Sans" w:cs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bidi="te-IN"/>
              </w:rPr>
              <w:t>International Journal on Future Revolution in Computer Science &amp; Communication Engineering</w:t>
            </w:r>
          </w:p>
        </w:tc>
        <w:tc>
          <w:tcPr>
            <w:tcW w:w="1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27A5CA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DejaVu Sans" w:cs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bidi="te-IN"/>
              </w:rPr>
              <w:t>June &amp;2019</w:t>
            </w:r>
          </w:p>
        </w:tc>
        <w:tc>
          <w:tcPr>
            <w:tcW w:w="1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193A2ECA">
            <w:pPr>
              <w:spacing w:after="0" w:line="240" w:lineRule="auto"/>
              <w:ind w:left="-93" w:leftChars="0" w:right="-108" w:rightChars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2454-4248</w:t>
            </w:r>
          </w:p>
        </w:tc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2250FF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DejaVu Sans" w:cs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UGC</w:t>
            </w:r>
          </w:p>
        </w:tc>
      </w:tr>
      <w:tr w14:paraId="3BA002FC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93" w:hRule="atLeast"/>
          <w:jc w:val="center"/>
        </w:trPr>
        <w:tc>
          <w:tcPr>
            <w:tcW w:w="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315F25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2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5C2AB3E6">
            <w:pPr>
              <w:bidi w:val="0"/>
            </w:pPr>
            <w:r>
              <w:rPr>
                <w:rFonts w:hint="default"/>
                <w:lang w:val="en-US" w:eastAsia="zh-CN"/>
              </w:rPr>
              <w:t>Optimized Steganographic Techniques for Secure Information Concealment</w:t>
            </w:r>
          </w:p>
          <w:p w14:paraId="29C0EF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bidi="te-IN"/>
              </w:rPr>
            </w:pPr>
          </w:p>
        </w:tc>
        <w:tc>
          <w:tcPr>
            <w:tcW w:w="1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70471FD7">
            <w:pPr>
              <w:bidi w:val="0"/>
            </w:pPr>
            <w:r>
              <w:rPr>
                <w:lang w:val="en-US" w:eastAsia="zh-CN"/>
              </w:rPr>
              <w:t>International Journal of Advanced Research in Science, Communication and Technology (IJARSCT)</w:t>
            </w:r>
          </w:p>
          <w:p w14:paraId="3A659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bidi="te-IN"/>
              </w:rPr>
            </w:pPr>
          </w:p>
        </w:tc>
        <w:tc>
          <w:tcPr>
            <w:tcW w:w="1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4598CA5E">
            <w:pPr>
              <w:keepNext w:val="0"/>
              <w:keepLines w:val="0"/>
              <w:widowControl/>
              <w:suppressLineNumbers w:val="0"/>
              <w:ind w:firstLine="171" w:firstLineChars="100"/>
              <w:jc w:val="left"/>
            </w:pPr>
            <w:r>
              <w:rPr>
                <w:rFonts w:ascii="Arial" w:hAnsi="Arial" w:eastAsia="SimSun" w:cs="Arial"/>
                <w:b/>
                <w:bCs/>
                <w:color w:val="632423"/>
                <w:kern w:val="0"/>
                <w:sz w:val="17"/>
                <w:szCs w:val="17"/>
                <w:lang w:val="en-US" w:eastAsia="zh-CN" w:bidi="ar"/>
              </w:rPr>
              <w:t xml:space="preserve"> </w:t>
            </w:r>
            <w:r>
              <w:rPr>
                <w:lang w:val="en-US" w:eastAsia="zh-CN"/>
              </w:rPr>
              <w:t>May 2024</w:t>
            </w:r>
          </w:p>
          <w:p w14:paraId="3A7995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bidi="te-IN"/>
              </w:rPr>
            </w:pPr>
          </w:p>
        </w:tc>
        <w:tc>
          <w:tcPr>
            <w:tcW w:w="1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427C7A3F">
            <w:pPr>
              <w:pStyle w:val="16"/>
              <w:bidi w:val="0"/>
              <w:rPr>
                <w:rStyle w:val="14"/>
              </w:rPr>
            </w:pPr>
            <w:r>
              <w:rPr>
                <w:rStyle w:val="14"/>
                <w:lang w:val="en-US" w:eastAsia="zh-CN"/>
              </w:rPr>
              <w:t>2581-9429</w:t>
            </w:r>
          </w:p>
          <w:p w14:paraId="7A38240F">
            <w:pPr>
              <w:spacing w:after="0" w:line="240" w:lineRule="auto"/>
              <w:ind w:left="-93" w:leftChars="0" w:right="-108" w:rightChars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58A794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UGC</w:t>
            </w:r>
          </w:p>
        </w:tc>
      </w:tr>
      <w:tr w14:paraId="26AE83B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93" w:hRule="atLeast"/>
          <w:jc w:val="center"/>
        </w:trPr>
        <w:tc>
          <w:tcPr>
            <w:tcW w:w="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700C10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2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5AB1BB91">
            <w:pPr>
              <w:bidi w:val="0"/>
            </w:pPr>
            <w:r>
              <w:rPr>
                <w:rFonts w:hint="default"/>
                <w:lang w:val="en-US" w:eastAsia="zh-CN"/>
              </w:rPr>
              <w:t>Optimizing Processing Performance with Cloud</w:t>
            </w:r>
            <w:r>
              <w:rPr>
                <w:rFonts w:hint="default"/>
                <w:lang w:val="en-US" w:eastAsia="zh-CN"/>
              </w:rPr>
              <w:t/>
            </w:r>
            <w:r>
              <w:rPr>
                <w:rFonts w:hint="default"/>
                <w:lang w:val="en-US" w:eastAsia="zh-CN"/>
              </w:rPr>
              <w:t>Based GA-PSO Techniques</w:t>
            </w:r>
          </w:p>
          <w:p w14:paraId="65B5D039">
            <w:pPr>
              <w:bidi w:val="0"/>
            </w:pPr>
          </w:p>
        </w:tc>
        <w:tc>
          <w:tcPr>
            <w:tcW w:w="1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7F67E8D9">
            <w:pPr>
              <w:keepNext w:val="0"/>
              <w:keepLines w:val="0"/>
              <w:widowControl/>
              <w:suppressLineNumbers w:val="0"/>
              <w:jc w:val="left"/>
              <w:rPr>
                <w:rStyle w:val="35"/>
              </w:rPr>
            </w:pPr>
            <w:r>
              <w:rPr>
                <w:rStyle w:val="35"/>
                <w:rFonts w:hint="default"/>
                <w:lang w:val="en-US" w:eastAsia="zh-CN"/>
              </w:rPr>
              <w:t>I</w:t>
            </w:r>
            <w:r>
              <w:rPr>
                <w:rStyle w:val="35"/>
                <w:lang w:val="en-US" w:eastAsia="zh-CN"/>
              </w:rPr>
              <w:t>nternational Conference on Communication, Computing and Energy Efficient Technologies (I3CEET)</w:t>
            </w:r>
          </w:p>
          <w:p w14:paraId="0947D641">
            <w:pPr>
              <w:bidi w:val="0"/>
            </w:pPr>
          </w:p>
        </w:tc>
        <w:tc>
          <w:tcPr>
            <w:tcW w:w="1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5D0040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 w:bidi="te-IN"/>
              </w:rPr>
              <w:t>MAY 2025</w:t>
            </w:r>
          </w:p>
        </w:tc>
        <w:tc>
          <w:tcPr>
            <w:tcW w:w="1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2BD4ECF2">
            <w:pPr>
              <w:pStyle w:val="9"/>
              <w:bidi w:val="0"/>
            </w:pPr>
            <w:r>
              <w:rPr>
                <w:rStyle w:val="14"/>
                <w:rFonts w:hint="default"/>
                <w:lang w:val="en-US" w:eastAsia="zh-CN"/>
              </w:rPr>
              <w:t>1099-3527</w:t>
            </w:r>
          </w:p>
          <w:p w14:paraId="0FFB808F">
            <w:pPr>
              <w:spacing w:after="0" w:line="240" w:lineRule="auto"/>
              <w:ind w:left="-93" w:leftChars="0" w:right="-108" w:rightChars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7D7ABA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SCOPUS </w:t>
            </w:r>
          </w:p>
        </w:tc>
      </w:tr>
    </w:tbl>
    <w:p w14:paraId="71EFABF3">
      <w:pPr>
        <w:jc w:val="both"/>
        <w:rPr>
          <w:rStyle w:val="13"/>
          <w:rFonts w:ascii="Times New Roman" w:hAnsi="Times New Roman" w:cs="Times New Roman"/>
          <w:color w:val="auto"/>
          <w:sz w:val="24"/>
          <w:szCs w:val="24"/>
        </w:rPr>
      </w:pPr>
    </w:p>
    <w:p w14:paraId="45A4EABB">
      <w:pPr>
        <w:pStyle w:val="21"/>
        <w:widowControl w:val="0"/>
        <w:numPr>
          <w:ilvl w:val="0"/>
          <w:numId w:val="1"/>
        </w:numPr>
        <w:bidi w:val="0"/>
        <w:spacing w:before="0" w:after="0" w:line="360" w:lineRule="auto"/>
        <w:ind w:left="227" w:right="0" w:hanging="227"/>
        <w:jc w:val="left"/>
      </w:pPr>
      <w:r>
        <w:rPr>
          <w:rStyle w:val="13"/>
          <w:rFonts w:ascii="Liberation Serif" w:hAnsi="Liberation Serif"/>
          <w:b/>
          <w:sz w:val="28"/>
          <w:szCs w:val="28"/>
        </w:rPr>
        <w:t>Details of Ph.D guided if any</w:t>
      </w:r>
      <w:r>
        <w:rPr>
          <w:rStyle w:val="13"/>
          <w:rFonts w:ascii="Liberation Serif" w:hAnsi="Liberation Serif"/>
          <w:sz w:val="28"/>
          <w:szCs w:val="28"/>
        </w:rPr>
        <w:t xml:space="preserve"> :</w:t>
      </w:r>
      <w:r>
        <w:rPr>
          <w:rStyle w:val="13"/>
          <w:rFonts w:hint="default" w:ascii="Liberation Serif" w:hAnsi="Liberation Serif"/>
          <w:sz w:val="28"/>
          <w:szCs w:val="28"/>
          <w:lang w:val="en-US"/>
        </w:rPr>
        <w:t>NIL</w:t>
      </w:r>
    </w:p>
    <w:p w14:paraId="68903C12">
      <w:pPr>
        <w:pStyle w:val="21"/>
        <w:numPr>
          <w:ilvl w:val="0"/>
          <w:numId w:val="1"/>
        </w:numPr>
        <w:spacing w:line="360" w:lineRule="auto"/>
        <w:jc w:val="left"/>
      </w:pPr>
      <w:r>
        <w:rPr>
          <w:rStyle w:val="13"/>
          <w:rFonts w:ascii="Liberation Serif" w:hAnsi="Liberation Serif"/>
          <w:b/>
          <w:sz w:val="28"/>
          <w:szCs w:val="28"/>
        </w:rPr>
        <w:t xml:space="preserve">Details of Memberships in Professional Bodies: </w:t>
      </w:r>
      <w:r>
        <w:rPr>
          <w:rStyle w:val="36"/>
          <w:rFonts w:hint="default"/>
          <w:lang w:val="en-US"/>
        </w:rPr>
        <w:t>NIL</w:t>
      </w:r>
    </w:p>
    <w:p w14:paraId="69B190F0">
      <w:pPr>
        <w:pStyle w:val="21"/>
        <w:numPr>
          <w:ilvl w:val="0"/>
          <w:numId w:val="1"/>
        </w:numPr>
        <w:spacing w:line="360" w:lineRule="auto"/>
        <w:jc w:val="left"/>
      </w:pPr>
      <w:r>
        <w:rPr>
          <w:rStyle w:val="13"/>
          <w:rFonts w:ascii="Liberation Serif" w:hAnsi="Liberation Serif"/>
          <w:b/>
          <w:sz w:val="28"/>
          <w:szCs w:val="28"/>
        </w:rPr>
        <w:t xml:space="preserve">Details of Awards received, if  any: </w:t>
      </w:r>
      <w:r>
        <w:rPr>
          <w:rStyle w:val="36"/>
          <w:rFonts w:hint="default"/>
          <w:lang w:val="en-US"/>
        </w:rPr>
        <w:t>NIL</w:t>
      </w:r>
    </w:p>
    <w:p w14:paraId="26329E51">
      <w:pPr>
        <w:pStyle w:val="21"/>
        <w:numPr>
          <w:ilvl w:val="0"/>
          <w:numId w:val="1"/>
        </w:numPr>
        <w:spacing w:line="360" w:lineRule="auto"/>
        <w:jc w:val="left"/>
      </w:pPr>
      <w:r>
        <w:rPr>
          <w:rStyle w:val="13"/>
          <w:rFonts w:ascii="Liberation Serif" w:hAnsi="Liberation Serif"/>
          <w:b/>
          <w:sz w:val="28"/>
          <w:szCs w:val="28"/>
        </w:rPr>
        <w:t>Any Other Information</w:t>
      </w:r>
      <w:r>
        <w:rPr>
          <w:rStyle w:val="36"/>
        </w:rPr>
        <w:t xml:space="preserve">: </w:t>
      </w:r>
      <w:r>
        <w:rPr>
          <w:rStyle w:val="36"/>
          <w:rFonts w:hint="default"/>
          <w:lang w:val="en-US"/>
        </w:rPr>
        <w:t>NIL</w:t>
      </w:r>
    </w:p>
    <w:p w14:paraId="6D73C73C">
      <w:pPr>
        <w:pStyle w:val="21"/>
        <w:spacing w:line="360" w:lineRule="auto"/>
        <w:ind w:left="840" w:hanging="840" w:hangingChars="300"/>
        <w:jc w:val="left"/>
        <w:rPr>
          <w:rFonts w:hint="default"/>
          <w:lang w:val="en-US"/>
        </w:rPr>
      </w:pPr>
      <w:r>
        <w:rPr>
          <w:rStyle w:val="13"/>
          <w:rFonts w:ascii="Liberation Serif" w:hAnsi="Liberation Serif"/>
          <w:b/>
          <w:bCs/>
          <w:sz w:val="28"/>
          <w:szCs w:val="28"/>
        </w:rPr>
        <w:t>15.</w:t>
      </w:r>
      <w:r>
        <w:rPr>
          <w:rStyle w:val="13"/>
          <w:rFonts w:ascii="Liberation Serif" w:hAnsi="Liberation Serif"/>
          <w:sz w:val="28"/>
          <w:szCs w:val="28"/>
        </w:rPr>
        <w:t xml:space="preserve">    </w:t>
      </w:r>
      <w:r>
        <w:rPr>
          <w:rStyle w:val="13"/>
          <w:rFonts w:ascii="Liberation Serif" w:hAnsi="Liberation Serif"/>
          <w:b/>
          <w:bCs/>
          <w:sz w:val="28"/>
          <w:szCs w:val="28"/>
        </w:rPr>
        <w:t>Subjects Taught</w:t>
      </w:r>
      <w:r>
        <w:rPr>
          <w:rStyle w:val="13"/>
          <w:rFonts w:ascii="Liberation Serif" w:hAnsi="Liberation Serif"/>
          <w:sz w:val="28"/>
          <w:szCs w:val="28"/>
        </w:rPr>
        <w:t>:</w:t>
      </w:r>
      <w:r>
        <w:rPr>
          <w:rStyle w:val="13"/>
          <w:rFonts w:hint="default" w:ascii="Liberation Serif" w:hAnsi="Liberation Serif"/>
          <w:sz w:val="28"/>
          <w:szCs w:val="28"/>
          <w:lang w:val="en-US"/>
        </w:rPr>
        <w:t>WEB DESIGN USING PHP.PYTHON,IT WORKSHOP,C PROGRAMMING</w:t>
      </w:r>
    </w:p>
    <w:p w14:paraId="4FCFA693">
      <w:pPr>
        <w:pStyle w:val="21"/>
        <w:spacing w:line="360" w:lineRule="auto"/>
        <w:jc w:val="left"/>
        <w:rPr>
          <w:rStyle w:val="13"/>
          <w:rFonts w:hint="default" w:ascii="Liberation Serif" w:hAnsi="Liberation Serif"/>
          <w:b/>
          <w:sz w:val="24"/>
          <w:szCs w:val="24"/>
          <w:lang w:val="en-US"/>
        </w:rPr>
      </w:pPr>
      <w:r>
        <w:rPr>
          <w:rStyle w:val="13"/>
          <w:rFonts w:ascii="Liberation Serif" w:hAnsi="Liberation Serif"/>
          <w:b/>
          <w:sz w:val="28"/>
          <w:szCs w:val="28"/>
        </w:rPr>
        <w:t>16.    Total Working Experience</w:t>
      </w:r>
      <w:r>
        <w:rPr>
          <w:rStyle w:val="13"/>
          <w:rFonts w:ascii="Liberation Serif" w:hAnsi="Liberation Serif"/>
          <w:b/>
          <w:sz w:val="24"/>
          <w:szCs w:val="24"/>
        </w:rPr>
        <w:t>:</w:t>
      </w:r>
      <w:r>
        <w:rPr>
          <w:rStyle w:val="13"/>
          <w:rFonts w:hint="default" w:ascii="Liberation Serif" w:hAnsi="Liberation Serif"/>
          <w:b/>
          <w:sz w:val="24"/>
          <w:szCs w:val="24"/>
          <w:lang w:val="en-US"/>
        </w:rPr>
        <w:t xml:space="preserve"> </w:t>
      </w:r>
      <w:r>
        <w:rPr>
          <w:rStyle w:val="36"/>
          <w:rFonts w:hint="default"/>
          <w:lang w:val="en-US"/>
        </w:rPr>
        <w:t>4YEARS</w:t>
      </w:r>
    </w:p>
    <w:p w14:paraId="434BB646">
      <w:pPr>
        <w:pStyle w:val="21"/>
        <w:spacing w:line="360" w:lineRule="auto"/>
        <w:jc w:val="left"/>
        <w:rPr>
          <w:rStyle w:val="13"/>
          <w:rFonts w:hint="default" w:ascii="Liberation Serif" w:hAnsi="Liberation Serif"/>
          <w:b/>
          <w:sz w:val="24"/>
          <w:szCs w:val="24"/>
          <w:lang w:val="en-US"/>
        </w:rPr>
      </w:pPr>
    </w:p>
    <w:p w14:paraId="2630538A">
      <w:pPr>
        <w:pStyle w:val="21"/>
        <w:widowControl/>
        <w:numPr>
          <w:ilvl w:val="0"/>
          <w:numId w:val="0"/>
        </w:numPr>
        <w:bidi w:val="0"/>
        <w:spacing w:before="0" w:after="0" w:line="360" w:lineRule="auto"/>
        <w:ind w:left="0" w:right="0" w:firstLine="0"/>
        <w:jc w:val="left"/>
      </w:pPr>
      <w:r>
        <w:rPr>
          <w:rStyle w:val="13"/>
          <w:rFonts w:ascii="Times New Roman" w:hAnsi="Times New Roman" w:cs="Times New Roman"/>
          <w:b/>
          <w:bCs/>
          <w:sz w:val="28"/>
          <w:szCs w:val="28"/>
        </w:rPr>
        <w:t>17.</w:t>
      </w:r>
      <w:r>
        <w:rPr>
          <w:rStyle w:val="13"/>
          <w:rFonts w:ascii="Times New Roman" w:hAnsi="Times New Roman" w:cs="Times New Roman"/>
          <w:b/>
          <w:sz w:val="28"/>
          <w:szCs w:val="28"/>
        </w:rPr>
        <w:t>Workshops/FDP’s Attended:</w:t>
      </w:r>
    </w:p>
    <w:tbl>
      <w:tblPr>
        <w:tblStyle w:val="4"/>
        <w:tblW w:w="1057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618"/>
        <w:gridCol w:w="2971"/>
        <w:gridCol w:w="1714"/>
        <w:gridCol w:w="1626"/>
      </w:tblGrid>
      <w:tr w14:paraId="14EB36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6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C3609C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3618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672311">
            <w:pPr>
              <w:widowControl w:val="0"/>
              <w:spacing w:before="0" w:after="0" w:line="240" w:lineRule="auto"/>
              <w:ind w:left="-93" w:right="-108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Name of the workshop/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STTP</w:t>
            </w:r>
          </w:p>
        </w:tc>
        <w:tc>
          <w:tcPr>
            <w:tcW w:w="2971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484A3B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D2CA6C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14:paraId="24301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4070F2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3618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CBFFE38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297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EA54E34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C21990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9B89B0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14:paraId="42058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A9186E9">
            <w:pPr>
              <w:widowControl w:val="0"/>
              <w:spacing w:before="0" w:after="20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6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6FA7AF4E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Power BI</w:t>
            </w:r>
          </w:p>
        </w:tc>
        <w:tc>
          <w:tcPr>
            <w:tcW w:w="29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D0AA5CC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Office master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780D516D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7/7/2025 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B47C7C2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20/7/2025 </w:t>
            </w:r>
          </w:p>
        </w:tc>
      </w:tr>
      <w:tr w14:paraId="209387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CB9D366">
            <w:pPr>
              <w:widowControl w:val="0"/>
              <w:spacing w:before="0" w:after="20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6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F1B3223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Application development with AI</w:t>
            </w:r>
          </w:p>
        </w:tc>
        <w:tc>
          <w:tcPr>
            <w:tcW w:w="29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42A9468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Brain vision solution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70920D3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23/6/2025  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7CAC5EF8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27/6/2025 </w:t>
            </w:r>
          </w:p>
        </w:tc>
      </w:tr>
      <w:tr w14:paraId="052DC9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E2B84B3">
            <w:pPr>
              <w:widowControl w:val="0"/>
              <w:spacing w:before="0" w:after="20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6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15519AF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Data science using python</w:t>
            </w:r>
          </w:p>
        </w:tc>
        <w:tc>
          <w:tcPr>
            <w:tcW w:w="29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7AE6440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Brain vision solution 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1B63471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19/2/2024  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825855F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23/2/2024 </w:t>
            </w:r>
          </w:p>
        </w:tc>
      </w:tr>
      <w:tr w14:paraId="1AC9B0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A0941E2">
            <w:pPr>
              <w:widowControl w:val="0"/>
              <w:spacing w:before="0" w:after="20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6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D01A952">
            <w:pPr>
              <w:bidi w:val="0"/>
              <w:ind w:left="440" w:leftChars="200" w:firstLine="0" w:firstLineChars="0"/>
            </w:pPr>
            <w:r>
              <w:rPr>
                <w:rFonts w:hint="default"/>
              </w:rPr>
              <w:t>Scientific Research Writing Using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Ethical Usage of AI Tools</w:t>
            </w:r>
          </w:p>
        </w:tc>
        <w:tc>
          <w:tcPr>
            <w:tcW w:w="29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846060A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Srkr engineering college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1F1E84A">
            <w:pPr>
              <w:widowControl w:val="0"/>
              <w:spacing w:before="0" w:after="20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1/3/2025  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9CB16D0">
            <w:pPr>
              <w:widowControl w:val="0"/>
              <w:spacing w:before="0" w:after="20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2/3/2025 </w:t>
            </w:r>
          </w:p>
        </w:tc>
      </w:tr>
      <w:tr w14:paraId="66C66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0D20DA0">
            <w:pPr>
              <w:widowControl w:val="0"/>
              <w:spacing w:before="0" w:after="20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6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58C143E">
            <w:pPr>
              <w:widowControl w:val="0"/>
              <w:spacing w:before="0" w:after="20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Block chain technology its applications</w:t>
            </w:r>
          </w:p>
        </w:tc>
        <w:tc>
          <w:tcPr>
            <w:tcW w:w="29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705B17C1">
            <w:pPr>
              <w:widowControl w:val="0"/>
              <w:spacing w:before="0" w:after="20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Edux solutions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64EE3D56">
            <w:pPr>
              <w:widowControl w:val="0"/>
              <w:spacing w:before="0" w:after="20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7/11/2022 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169AAB2">
            <w:pPr>
              <w:widowControl w:val="0"/>
              <w:spacing w:before="0" w:after="20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11/11/2022 </w:t>
            </w:r>
          </w:p>
        </w:tc>
      </w:tr>
      <w:tr w14:paraId="045E5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37E8246">
            <w:pPr>
              <w:widowControl w:val="0"/>
              <w:spacing w:before="0" w:after="20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6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F49229F">
            <w:pPr>
              <w:jc w:val="center"/>
              <w:rPr>
                <w:rFonts w:hint="default"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Development Program 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9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891A56E">
            <w:pPr>
              <w:jc w:val="center"/>
              <w:rPr>
                <w:rFonts w:hint="default"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&amp; ICT Academy, IIT Kanpur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CC3A8C6">
            <w:pPr>
              <w:jc w:val="center"/>
              <w:rPr>
                <w:rFonts w:hint="default"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/8/2021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5E765735">
            <w:pPr>
              <w:jc w:val="center"/>
              <w:rPr>
                <w:rFonts w:hint="default"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/8/2021</w:t>
            </w:r>
          </w:p>
        </w:tc>
      </w:tr>
    </w:tbl>
    <w:p w14:paraId="553A72C4">
      <w:pPr>
        <w:pStyle w:val="25"/>
        <w:widowControl/>
        <w:spacing w:before="235" w:after="0" w:line="240" w:lineRule="auto"/>
        <w:ind w:left="0" w:right="475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63B104">
      <w:pPr>
        <w:pStyle w:val="25"/>
        <w:widowControl/>
        <w:spacing w:before="235" w:after="0" w:line="240" w:lineRule="auto"/>
        <w:ind w:left="0" w:right="475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5DECEE">
      <w:pPr>
        <w:pStyle w:val="25"/>
        <w:widowControl/>
        <w:spacing w:before="235" w:after="0" w:line="240" w:lineRule="auto"/>
        <w:ind w:left="0" w:right="475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7DBED">
      <w:pPr>
        <w:pStyle w:val="25"/>
        <w:widowControl/>
        <w:spacing w:before="235" w:after="0" w:line="240" w:lineRule="auto"/>
        <w:ind w:left="0" w:right="475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4"/>
        <w:tblW w:w="1057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969"/>
        <w:gridCol w:w="2437"/>
        <w:gridCol w:w="1714"/>
        <w:gridCol w:w="1626"/>
      </w:tblGrid>
      <w:tr w14:paraId="041DD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8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C33B4B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3969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8999F2">
            <w:pPr>
              <w:widowControl w:val="0"/>
              <w:spacing w:before="0" w:after="0" w:line="240" w:lineRule="auto"/>
              <w:ind w:left="-93" w:right="-108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Name of the FDP</w:t>
            </w:r>
          </w:p>
        </w:tc>
        <w:tc>
          <w:tcPr>
            <w:tcW w:w="2437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4213ED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9DDEF0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14:paraId="5EB51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83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F0D799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396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4E3F1E4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2437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95BDE11">
            <w:pPr>
              <w:widowControl/>
              <w:bidi w:val="0"/>
              <w:spacing w:before="0" w:after="200" w:line="276" w:lineRule="auto"/>
              <w:jc w:val="left"/>
            </w:pP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75CE61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F01FC0">
            <w:pPr>
              <w:widowControl w:val="0"/>
              <w:spacing w:before="0" w:after="0" w:line="240" w:lineRule="auto"/>
              <w:ind w:left="-93" w:right="-108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14:paraId="4D671A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4C7EB41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A73CCCB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Science and Machine Learning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EF3766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5A6581E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6/12/2021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56C2CB0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10/12/2021</w:t>
            </w:r>
          </w:p>
        </w:tc>
      </w:tr>
      <w:tr w14:paraId="44C1B1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36569C6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871F823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“Industry 4.0 &amp; 5.0 and It's Ecosystem”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87D9947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R. K. R Engineering College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E2DBAD3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17/09/2022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06F1871D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21/09/2022</w:t>
            </w:r>
          </w:p>
        </w:tc>
      </w:tr>
      <w:tr w14:paraId="67DE76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B962DA4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91AE87D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t>"Amazon Web Services"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B71504C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R. K. R Engineering College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9C60E9F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t>22/08/2022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63A2861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t>27/08/2022</w:t>
            </w:r>
          </w:p>
        </w:tc>
      </w:tr>
      <w:tr w14:paraId="7939AB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D44F9E0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5CF2160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Block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chain Technology &amp; Its Application 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3FF3730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Eduxlabs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810B2F8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07/11/2022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149AB6CC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11/12/2022</w:t>
            </w:r>
          </w:p>
        </w:tc>
      </w:tr>
      <w:tr w14:paraId="4DFD1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CE4C6E9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E0076E8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 xml:space="preserve">One day national level faculty Development program on cloud Infrastructure 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37587C6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of Information Technology 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5EC7576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21/08/2023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254DABA7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25/08/2023</w:t>
            </w:r>
          </w:p>
        </w:tc>
      </w:tr>
      <w:tr w14:paraId="2F5195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23F145F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Calibri" w:hAnsi="Calibri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682B532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“Inculcating Universal Human Values in Technical Education”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A253EF2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India Council for Technical Education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38F0BA6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31/08/2023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0C365054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02/09/2023</w:t>
            </w:r>
          </w:p>
        </w:tc>
      </w:tr>
      <w:tr w14:paraId="6BFB03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B5F1191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70124C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Fundamentals of Full Stack Development</w:t>
            </w:r>
          </w:p>
        </w:tc>
        <w:tc>
          <w:tcPr>
            <w:tcW w:w="2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53A148C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A521D61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20/09/2023</w:t>
            </w:r>
          </w:p>
        </w:tc>
        <w:tc>
          <w:tcPr>
            <w:tcW w:w="162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6A573C51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13/10/2023</w:t>
            </w:r>
          </w:p>
        </w:tc>
      </w:tr>
      <w:tr w14:paraId="684FC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9ADD0D3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9AB4E5A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ChatGPT and Generative AI</w:t>
            </w:r>
          </w:p>
        </w:tc>
        <w:tc>
          <w:tcPr>
            <w:tcW w:w="24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4021C48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992773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11/09/2023</w:t>
            </w:r>
          </w:p>
        </w:tc>
        <w:tc>
          <w:tcPr>
            <w:tcW w:w="1626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74E4B431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19/09/2023</w:t>
            </w:r>
          </w:p>
        </w:tc>
      </w:tr>
      <w:tr w14:paraId="3F9A50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58E1F35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1D0E4BD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Advanced Excel, Power BI and Tableau</w:t>
            </w:r>
          </w:p>
        </w:tc>
        <w:tc>
          <w:tcPr>
            <w:tcW w:w="24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5815374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FA5BF6A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03/10/2023</w:t>
            </w:r>
          </w:p>
        </w:tc>
        <w:tc>
          <w:tcPr>
            <w:tcW w:w="1626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3AE1C9D0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21/10/2023</w:t>
            </w:r>
          </w:p>
        </w:tc>
      </w:tr>
      <w:tr w14:paraId="04176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EE2362D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10175B9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Digital Marketing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EE140DB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751955C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06/11/2023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FA92DE2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24/11/2023</w:t>
            </w:r>
          </w:p>
        </w:tc>
      </w:tr>
      <w:tr w14:paraId="4CC27E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B0A2106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16F487E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Generative AI and ChatGPT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DD6C9B7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E00607A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15/11/2023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1A500E3F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04/12/2023</w:t>
            </w:r>
          </w:p>
        </w:tc>
      </w:tr>
      <w:tr w14:paraId="203D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7324C33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F176644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Machine Learning and Predictive Analysis using Python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01607A2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Institutes of Technical Teachers' Training &amp; Research NITTTR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FBF5312">
            <w:pPr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 xml:space="preserve">   20/11/2023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C42ABD2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24/11/2023</w:t>
            </w:r>
          </w:p>
        </w:tc>
      </w:tr>
      <w:tr w14:paraId="39CDFC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9A7A864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1814663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Python Programming and SQL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2775D75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D092DDE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27/11/2023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6DCE14C5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15/12/2023</w:t>
            </w:r>
          </w:p>
        </w:tc>
      </w:tr>
      <w:tr w14:paraId="1C6311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C229C55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C57327D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Basics of Programming with Java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BE2B490">
            <w:pPr>
              <w:jc w:val="both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</w:t>
            </w:r>
            <w:r>
              <w:rPr>
                <w:rFonts w:hint="default" w:ascii="Cambria" w:hAnsi="Cambria" w:eastAsia="Times New Roman" w:cs="Times New Roman"/>
                <w:color w:val="000000"/>
                <w:sz w:val="24"/>
                <w:szCs w:val="24"/>
                <w:lang w:val="en-US" w:bidi="te-IN"/>
              </w:rPr>
              <w:t xml:space="preserve"> </w:t>
            </w: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Edtech</w:t>
            </w:r>
            <w:r>
              <w:rPr>
                <w:rFonts w:hint="default" w:ascii="Cambria" w:hAnsi="Cambria" w:eastAsia="Times New Roman" w:cs="Times New Roman"/>
                <w:color w:val="000000"/>
                <w:sz w:val="24"/>
                <w:szCs w:val="24"/>
                <w:lang w:val="en-US" w:bidi="te-IN"/>
              </w:rPr>
              <w:t xml:space="preserve"> </w:t>
            </w: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A3AA144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04/12/2023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63F0023F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12/12/2023</w:t>
            </w:r>
          </w:p>
        </w:tc>
      </w:tr>
      <w:tr w14:paraId="29221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E24559C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3706A66">
            <w:pPr>
              <w:jc w:val="center"/>
            </w:pPr>
            <w:r>
              <w:rPr>
                <w:rFonts w:hint="default"/>
              </w:rPr>
              <w:t>Inculcating Universal Human Values in Technical Education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4EF6B6E">
            <w:pPr>
              <w:jc w:val="center"/>
              <w:rPr>
                <w:rFonts w:hint="default" w:ascii="Cambria" w:hAnsi="Cambria" w:eastAsia="Times New Roman" w:cs="Times New Roman"/>
                <w:color w:val="000000"/>
                <w:sz w:val="24"/>
                <w:szCs w:val="24"/>
                <w:lang w:val="en-US" w:bidi="te-IN"/>
              </w:rPr>
            </w:pPr>
            <w:r>
              <w:rPr>
                <w:rFonts w:hint="default" w:ascii="Cambria" w:hAnsi="Cambria" w:eastAsia="Times New Roman" w:cs="Times New Roman"/>
                <w:color w:val="000000"/>
                <w:sz w:val="24"/>
                <w:szCs w:val="24"/>
                <w:lang w:val="en-US" w:bidi="te-IN"/>
              </w:rPr>
              <w:t>AICTE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AEC1348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31/8/2023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66552035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2/9/2023</w:t>
            </w:r>
          </w:p>
        </w:tc>
      </w:tr>
      <w:tr w14:paraId="369611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0737B43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6BF2DB0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Cloud Computing and DevOps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876BF00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6B6C914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06/12/2023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372F6676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26/12/2023</w:t>
            </w:r>
          </w:p>
        </w:tc>
      </w:tr>
      <w:tr w14:paraId="775860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C4699F6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37715A4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“Deep Learning for Computer Vision and its Applications”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35625AB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Vignan Jyothi Institute of Engineering and Technology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58438C2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06/02/2024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63828030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11/02/2024</w:t>
            </w:r>
          </w:p>
        </w:tc>
      </w:tr>
      <w:tr w14:paraId="04C2A9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610627C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2D16855">
            <w:pPr>
              <w:jc w:val="center"/>
            </w:pPr>
            <w:r>
              <w:t>Deep Learning and Artificial Intelligence</w:t>
            </w:r>
          </w:p>
          <w:p w14:paraId="65236C01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75EDB6D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C74EC9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26/02/2024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2A35F6CA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01/03/2024</w:t>
            </w:r>
          </w:p>
        </w:tc>
      </w:tr>
      <w:tr w14:paraId="493FFE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4B00FCF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D83BAE5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AI/ML and Data Science for Industry 4.0 (Advanced Level)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A47D200">
            <w:pPr>
              <w:jc w:val="center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Institutes of Technical Teachers' Training &amp; Research NITTTR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0D61C31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26/02/2024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A72C876">
            <w:pPr>
              <w:jc w:val="center"/>
              <w:rPr>
                <w:rFonts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t>01/03/2024</w:t>
            </w:r>
          </w:p>
        </w:tc>
      </w:tr>
      <w:tr w14:paraId="288B26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D58A78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DA97618">
            <w:pPr>
              <w:jc w:val="center"/>
            </w:pPr>
            <w:r>
              <w:rPr>
                <w:rFonts w:hint="default"/>
              </w:rPr>
              <w:t>GenAI and Prompt Engineering using Microsoft Copilot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9DDD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9ECB788">
            <w:pPr>
              <w:jc w:val="center"/>
            </w:pPr>
            <w:r>
              <w:rPr>
                <w:rFonts w:hint="default"/>
              </w:rPr>
              <w:t>15</w:t>
            </w:r>
            <w:r>
              <w:rPr>
                <w:rFonts w:hint="default"/>
                <w:lang w:val="en-US"/>
              </w:rPr>
              <w:t>/04/2024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226F04F3">
            <w:pPr>
              <w:jc w:val="center"/>
            </w:pPr>
            <w:r>
              <w:rPr>
                <w:rFonts w:hint="default"/>
              </w:rPr>
              <w:t>19</w:t>
            </w:r>
            <w:r>
              <w:rPr>
                <w:rFonts w:hint="default"/>
                <w:lang w:val="en-US"/>
              </w:rPr>
              <w:t>/04/2024</w:t>
            </w:r>
          </w:p>
        </w:tc>
      </w:tr>
      <w:tr w14:paraId="4C6FB1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0EDE2DD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D9948D4">
            <w:pPr>
              <w:jc w:val="center"/>
            </w:pPr>
            <w:r>
              <w:rPr>
                <w:rFonts w:hint="default"/>
              </w:rPr>
              <w:t>“EFFECTIVE IMPLEMENTATION OF OUTCOME-BASED EDUCATION”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2839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Sagi Rama Krishnam Raju Engineering College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5CC76C0">
            <w:pPr>
              <w:jc w:val="center"/>
            </w:pPr>
            <w:r>
              <w:rPr>
                <w:rFonts w:hint="default"/>
              </w:rPr>
              <w:t>20</w:t>
            </w:r>
            <w:r>
              <w:rPr>
                <w:rFonts w:hint="default"/>
                <w:lang w:val="en-US"/>
              </w:rPr>
              <w:t>/6/2024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21057D8B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22/06/2024</w:t>
            </w:r>
          </w:p>
        </w:tc>
      </w:tr>
      <w:tr w14:paraId="4436C7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D50C0FE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539A564">
            <w:pPr>
              <w:ind w:firstLine="440" w:firstLineChars="200"/>
              <w:jc w:val="both"/>
            </w:pPr>
            <w:r>
              <w:rPr>
                <w:rFonts w:hint="default"/>
              </w:rPr>
              <w:t>Cloud Computing Using AWS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44E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Mohan Babu University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F023A98">
            <w:pPr>
              <w:jc w:val="center"/>
            </w:pPr>
            <w:r>
              <w:rPr>
                <w:rFonts w:hint="default"/>
              </w:rPr>
              <w:t>08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</w:rPr>
              <w:t>07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</w:rPr>
              <w:t>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20D99AC1">
            <w:pPr>
              <w:jc w:val="center"/>
            </w:pPr>
            <w:r>
              <w:rPr>
                <w:rFonts w:hint="default"/>
              </w:rPr>
              <w:t>13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</w:rPr>
              <w:t>07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</w:rPr>
              <w:t>2024</w:t>
            </w:r>
          </w:p>
        </w:tc>
      </w:tr>
      <w:tr w14:paraId="028F8C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4334516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6CE91D">
            <w:pPr>
              <w:jc w:val="center"/>
            </w:pPr>
            <w:r>
              <w:rPr>
                <w:rFonts w:hint="default"/>
              </w:rPr>
              <w:t>AI And Gen AI with Industry Application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2110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5564D64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16/7/2024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3F30B28D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22</w:t>
            </w:r>
            <w:r>
              <w:rPr>
                <w:rFonts w:hint="default"/>
                <w:lang w:val="en-US"/>
              </w:rPr>
              <w:t>/07/2024</w:t>
            </w:r>
          </w:p>
        </w:tc>
      </w:tr>
      <w:tr w14:paraId="275335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4EBECE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82E08CE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Algorithms &amp; Applications in artificial intelligence &amp; machine learning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C85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Sagi Rama Krishnam Raju Engineering College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07FBA1B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6/8/2024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02F3E8F9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11/8/2024</w:t>
            </w:r>
          </w:p>
        </w:tc>
      </w:tr>
      <w:tr w14:paraId="6D106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F8B003E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766B646">
            <w:pPr>
              <w:jc w:val="both"/>
              <w:rPr>
                <w:rFonts w:hint="default" w:ascii="Calibri" w:hAnsi="Calibri" w:eastAsia="DejaVu Sans" w:cs="DejaVu Sans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hint="default"/>
              </w:rPr>
              <w:t>Faculty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Development Program on Cloud </w:t>
            </w: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default"/>
              </w:rPr>
              <w:t>Architect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60C2D6B">
            <w:pPr>
              <w:jc w:val="center"/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0BB7B22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18</w:t>
            </w:r>
            <w:r>
              <w:rPr>
                <w:rFonts w:hint="default"/>
                <w:lang w:val="en-US"/>
              </w:rPr>
              <w:t>/11/2024</w:t>
            </w:r>
          </w:p>
          <w:p w14:paraId="731F7448">
            <w:pPr>
              <w:jc w:val="center"/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10BAFBD4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22/11/2024</w:t>
            </w:r>
          </w:p>
        </w:tc>
      </w:tr>
      <w:tr w14:paraId="0EB35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A1CF485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6260EA0">
            <w:pPr>
              <w:jc w:val="both"/>
            </w:pPr>
            <w:r>
              <w:rPr>
                <w:rFonts w:hint="default"/>
              </w:rPr>
              <w:t>Tools for Research in Cloud, Fog and Edge Computing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E21966A">
            <w:pPr>
              <w:bidi w:val="0"/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AICTE SRKR ENGINEERING COLLEGE, BHIMAVARAM</w:t>
            </w:r>
            <w:r>
              <w:rPr>
                <w:rFonts w:hint="default"/>
                <w:lang w:val="en-US"/>
              </w:rPr>
              <w:t xml:space="preserve"> Computer Science and Engineering Department</w:t>
            </w:r>
          </w:p>
          <w:p w14:paraId="70E01D6F">
            <w:pPr>
              <w:bidi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A02AB9A">
            <w:pPr>
              <w:jc w:val="both"/>
            </w:pPr>
            <w:bookmarkStart w:id="0" w:name="_GoBack"/>
            <w:bookmarkEnd w:id="0"/>
            <w:r>
              <w:rPr>
                <w:rFonts w:hint="default"/>
              </w:rPr>
              <w:t>21/10/2024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DF82030">
            <w:pPr>
              <w:jc w:val="center"/>
            </w:pPr>
            <w:r>
              <w:rPr>
                <w:rFonts w:hint="default"/>
              </w:rPr>
              <w:t>25/10/2024</w:t>
            </w:r>
          </w:p>
        </w:tc>
      </w:tr>
      <w:tr w14:paraId="78B268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90A81A5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BE8C096">
            <w:pPr>
              <w:jc w:val="center"/>
            </w:pPr>
            <w:r>
              <w:rPr>
                <w:rFonts w:hint="default"/>
              </w:rPr>
              <w:t>High Performance Computing for Data Intensive and Complex AI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Applications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693CBC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ATAL (Chaitanya Bharathi Institute Of Technology.)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6922D4F">
            <w:pPr>
              <w:jc w:val="center"/>
            </w:pPr>
            <w:r>
              <w:rPr>
                <w:rFonts w:hint="default"/>
              </w:rPr>
              <w:t>02/12/2024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375455B4">
            <w:pPr>
              <w:jc w:val="center"/>
            </w:pPr>
            <w:r>
              <w:rPr>
                <w:rFonts w:hint="default"/>
              </w:rPr>
              <w:t>07/12/2024.</w:t>
            </w:r>
          </w:p>
        </w:tc>
      </w:tr>
      <w:tr w14:paraId="3F3487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EE4827E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A6EDE23">
            <w:pPr>
              <w:jc w:val="center"/>
            </w:pPr>
            <w:r>
              <w:rPr>
                <w:rFonts w:hint="default"/>
              </w:rPr>
              <w:t>Big Data Computing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8C4B75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NPTEL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18C333D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August 2024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5CB48523">
            <w:pPr>
              <w:jc w:val="center"/>
            </w:pPr>
          </w:p>
        </w:tc>
      </w:tr>
      <w:tr w14:paraId="02AE6D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73576DD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A0870EA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 tools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21E072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Brain vision  solutions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0DBD2FD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17/2/2025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0F7C7FE0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21/2/2025</w:t>
            </w:r>
          </w:p>
        </w:tc>
      </w:tr>
      <w:tr w14:paraId="14A25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517559E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502A9A3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Generative AI and Prompt Engineering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077F0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EAE0016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21/4/2025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00DE9026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25/4/2025</w:t>
            </w:r>
          </w:p>
        </w:tc>
      </w:tr>
      <w:tr w14:paraId="54C125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1F0EF6B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AD30F22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OUTCOME-BASED EDUCATION IN THE REVISED NBA TIER-I FRAMEWORK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0C8500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Srkr engineering college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B9DC6CB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23/6/2025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4E68865B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24/6/2025</w:t>
            </w:r>
          </w:p>
        </w:tc>
      </w:tr>
      <w:tr w14:paraId="6FC59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A670BED">
            <w:pPr>
              <w:pStyle w:val="18"/>
              <w:numPr>
                <w:ilvl w:val="0"/>
                <w:numId w:val="4"/>
              </w:numPr>
              <w:ind w:left="720" w:leftChars="0" w:right="0" w:rightChars="0" w:hanging="360" w:firstLineChars="0"/>
              <w:jc w:val="right"/>
              <w:rPr>
                <w:rFonts w:ascii="Times New Roman" w:hAnsi="Times New Roman" w:eastAsia="DejaVu Sans" w:cs="Times New Roman"/>
                <w:color w:val="auto"/>
                <w:kern w:val="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5AEADAF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Cloud Computing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D54E06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lang w:bidi="te-IN"/>
              </w:rPr>
              <w:t>ExcelR Edtech Pvt. Ltd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3608301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14/7/2025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5213DE45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18/6/2025</w:t>
            </w:r>
          </w:p>
        </w:tc>
      </w:tr>
    </w:tbl>
    <w:p w14:paraId="628730C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1727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70B3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 BY THE APPLICANT</w:t>
      </w:r>
    </w:p>
    <w:p w14:paraId="202535FB">
      <w:pPr>
        <w:pStyle w:val="26"/>
        <w:widowControl/>
        <w:spacing w:before="178"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 hereby declare that statements made in this application are true to the best of my knowledge.Further, I understand that I am eligible for the Post applied as per the University Guidelines.</w:t>
      </w:r>
    </w:p>
    <w:p w14:paraId="786F7B7F">
      <w:pPr>
        <w:pStyle w:val="25"/>
        <w:widowControl/>
        <w:spacing w:line="240" w:lineRule="exact"/>
        <w:rPr>
          <w:rFonts w:ascii="Times New Roman" w:hAnsi="Times New Roman"/>
          <w:b/>
        </w:rPr>
      </w:pPr>
    </w:p>
    <w:p w14:paraId="169C46EB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Date:</w:t>
      </w:r>
      <w:r>
        <w:rPr>
          <w:rFonts w:hint="default" w:ascii="Times New Roman" w:hAnsi="Times New Roman"/>
          <w:b/>
          <w:lang w:val="en-US"/>
        </w:rPr>
        <w:t>Bhimavaram</w:t>
      </w:r>
      <w:r>
        <w:rPr>
          <w:rFonts w:ascii="Times New Roman" w:hAnsi="Times New Roman"/>
          <w:b/>
        </w:rPr>
        <w:t xml:space="preserve">      </w:t>
      </w:r>
    </w:p>
    <w:p w14:paraId="08041618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Place:                                                          </w:t>
      </w:r>
    </w:p>
    <w:p w14:paraId="5B272D17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Fonts w:ascii="Times New Roman" w:hAnsi="Times New Roman"/>
          <w:b/>
        </w:rPr>
      </w:pPr>
    </w:p>
    <w:p w14:paraId="2659DD5B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                                                                                          N.NAVYA</w:t>
      </w:r>
    </w:p>
    <w:p w14:paraId="7C25C6A0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SIGNATURE OF THE APPLICANT</w:t>
      </w:r>
    </w:p>
    <w:p w14:paraId="08577774">
      <w:pPr>
        <w:pStyle w:val="25"/>
        <w:widowControl/>
        <w:spacing w:before="235" w:after="0" w:line="240" w:lineRule="auto"/>
        <w:ind w:left="0" w:right="475" w:firstLine="0"/>
        <w:rPr>
          <w:rStyle w:val="13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01017">
      <w:pPr>
        <w:pStyle w:val="25"/>
        <w:widowControl/>
        <w:spacing w:before="235" w:after="0" w:line="240" w:lineRule="auto"/>
        <w:ind w:left="0" w:right="475" w:firstLine="0"/>
        <w:rPr>
          <w:rStyle w:val="13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852529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6F8EDF5F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48C4588E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1AA6E429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42F9950A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3F8AA01A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55EB1A58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74C80294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6259054D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4316D0CB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6D02A6E5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332E6F50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269E2B7C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34546F9B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5F840AEE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39475962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2997C135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1EB3C8F3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361C8846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1B1C6CE6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  <w:rPr>
          <w:rStyle w:val="14"/>
          <w:rFonts w:ascii="Times New Roman" w:hAnsi="Times New Roman" w:cs="Times New Roman"/>
          <w:sz w:val="24"/>
          <w:szCs w:val="24"/>
        </w:rPr>
      </w:pPr>
    </w:p>
    <w:p w14:paraId="51F528AC">
      <w:pPr>
        <w:pStyle w:val="25"/>
        <w:widowControl/>
        <w:tabs>
          <w:tab w:val="left" w:leader="underscore" w:pos="2813"/>
          <w:tab w:val="left" w:pos="5045"/>
        </w:tabs>
        <w:spacing w:before="96" w:after="0" w:line="240" w:lineRule="auto"/>
        <w:jc w:val="left"/>
      </w:pPr>
    </w:p>
    <w:sectPr>
      <w:pgSz w:w="12240" w:h="15840"/>
      <w:pgMar w:top="720" w:right="1440" w:bottom="540" w:left="817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Book Antiqu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tabs>
          <w:tab w:val="left" w:pos="0"/>
        </w:tabs>
        <w:ind w:left="5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2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98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7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4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14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8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5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30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4A12666A"/>
    <w:multiLevelType w:val="multilevel"/>
    <w:tmpl w:val="4A12666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lowerRoman"/>
      <w:lvlText w:val="%1.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2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98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7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4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14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8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5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3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1253AFE"/>
    <w:rsid w:val="52926889"/>
    <w:rsid w:val="6C655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link w:val="34"/>
    <w:uiPriority w:val="0"/>
    <w:pPr>
      <w:keepNext w:val="0"/>
      <w:keepLines w:val="0"/>
      <w:widowControl/>
      <w:suppressLineNumbers w:val="0"/>
      <w:jc w:val="left"/>
    </w:pPr>
    <w:rPr>
      <w:rFonts w:ascii="Times New Roman" w:hAnsi="Times New Roman" w:eastAsia="SimSun" w:cs="Times New Roman"/>
      <w:color w:val="000000"/>
      <w:kern w:val="0"/>
      <w:sz w:val="16"/>
      <w:szCs w:val="16"/>
      <w:lang w:val="en-US" w:eastAsia="zh-CN" w:bidi="ar"/>
    </w:rPr>
  </w:style>
  <w:style w:type="paragraph" w:styleId="10">
    <w:name w:val="List"/>
    <w:basedOn w:val="6"/>
    <w:link w:val="35"/>
    <w:uiPriority w:val="0"/>
    <w:rPr>
      <w:rFonts w:cs="Lohit Devanagari"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Font Style84"/>
    <w:basedOn w:val="3"/>
    <w:qFormat/>
    <w:uiPriority w:val="0"/>
    <w:rPr>
      <w:rFonts w:ascii="Book Antiqua" w:hAnsi="Book Antiqua" w:cs="Book Antiqua"/>
      <w:color w:val="000000"/>
      <w:sz w:val="18"/>
      <w:szCs w:val="18"/>
    </w:rPr>
  </w:style>
  <w:style w:type="character" w:customStyle="1" w:styleId="13">
    <w:name w:val="Font Style83"/>
    <w:basedOn w:val="3"/>
    <w:qFormat/>
    <w:uiPriority w:val="0"/>
    <w:rPr>
      <w:rFonts w:ascii="Book Antiqua" w:hAnsi="Book Antiqua" w:cs="Book Antiqua"/>
      <w:color w:val="000000"/>
      <w:sz w:val="20"/>
      <w:szCs w:val="20"/>
    </w:rPr>
  </w:style>
  <w:style w:type="character" w:customStyle="1" w:styleId="14">
    <w:name w:val="Font Style82"/>
    <w:basedOn w:val="3"/>
    <w:qFormat/>
    <w:uiPriority w:val="0"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15">
    <w:name w:val="Balloon Text Char"/>
    <w:basedOn w:val="3"/>
    <w:link w:val="5"/>
    <w:qFormat/>
    <w:uiPriority w:val="0"/>
    <w:rPr>
      <w:rFonts w:ascii="Tahoma" w:hAnsi="Tahoma" w:cs="Tahoma"/>
      <w:sz w:val="16"/>
      <w:szCs w:val="16"/>
    </w:rPr>
  </w:style>
  <w:style w:type="paragraph" w:customStyle="1" w:styleId="16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link w:val="36"/>
    <w:qFormat/>
    <w:uiPriority w:val="0"/>
    <w:pPr>
      <w:suppressLineNumbers/>
    </w:pPr>
    <w:rPr>
      <w:rFonts w:cs="Lohit Devanagari"/>
    </w:rPr>
  </w:style>
  <w:style w:type="paragraph" w:styleId="18">
    <w:name w:val="List Paragraph"/>
    <w:basedOn w:val="1"/>
    <w:qFormat/>
    <w:uiPriority w:val="0"/>
    <w:pPr>
      <w:spacing w:before="0" w:after="200"/>
      <w:ind w:left="720" w:right="0" w:firstLine="0"/>
      <w:contextualSpacing/>
    </w:pPr>
  </w:style>
  <w:style w:type="paragraph" w:customStyle="1" w:styleId="19">
    <w:name w:val="Style18"/>
    <w:basedOn w:val="1"/>
    <w:qFormat/>
    <w:uiPriority w:val="0"/>
    <w:pPr>
      <w:widowControl w:val="0"/>
      <w:spacing w:before="0" w:after="0" w:line="245" w:lineRule="exact"/>
      <w:jc w:val="center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0">
    <w:name w:val="Style32"/>
    <w:basedOn w:val="1"/>
    <w:qFormat/>
    <w:uiPriority w:val="0"/>
    <w:pPr>
      <w:widowControl w:val="0"/>
      <w:spacing w:before="0" w:after="0" w:line="271" w:lineRule="exact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1">
    <w:name w:val="Style16"/>
    <w:basedOn w:val="1"/>
    <w:qFormat/>
    <w:uiPriority w:val="0"/>
    <w:pPr>
      <w:widowControl w:val="0"/>
      <w:spacing w:before="0" w:after="0" w:line="240" w:lineRule="auto"/>
      <w:jc w:val="center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2">
    <w:name w:val="Style13"/>
    <w:basedOn w:val="1"/>
    <w:qFormat/>
    <w:uiPriority w:val="0"/>
    <w:pPr>
      <w:widowControl w:val="0"/>
      <w:spacing w:before="0" w:after="0" w:line="240" w:lineRule="auto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3">
    <w:name w:val="Style6"/>
    <w:basedOn w:val="1"/>
    <w:qFormat/>
    <w:uiPriority w:val="0"/>
    <w:pPr>
      <w:widowControl w:val="0"/>
      <w:spacing w:before="0" w:after="0" w:line="250" w:lineRule="exact"/>
      <w:jc w:val="center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4">
    <w:name w:val="Style8"/>
    <w:basedOn w:val="1"/>
    <w:qFormat/>
    <w:uiPriority w:val="0"/>
    <w:pPr>
      <w:widowControl w:val="0"/>
      <w:spacing w:before="0" w:after="0" w:line="240" w:lineRule="auto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5">
    <w:name w:val="Style12"/>
    <w:basedOn w:val="1"/>
    <w:qFormat/>
    <w:uiPriority w:val="0"/>
    <w:pPr>
      <w:widowControl w:val="0"/>
      <w:spacing w:before="0" w:after="0" w:line="528" w:lineRule="exact"/>
      <w:jc w:val="both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6">
    <w:name w:val="Style1"/>
    <w:basedOn w:val="1"/>
    <w:qFormat/>
    <w:uiPriority w:val="0"/>
    <w:pPr>
      <w:widowControl w:val="0"/>
      <w:spacing w:before="0" w:after="0" w:line="274" w:lineRule="exact"/>
      <w:jc w:val="both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7">
    <w:name w:val="Style33"/>
    <w:basedOn w:val="1"/>
    <w:qFormat/>
    <w:uiPriority w:val="0"/>
    <w:pPr>
      <w:widowControl w:val="0"/>
      <w:spacing w:before="0" w:after="0" w:line="271" w:lineRule="exact"/>
      <w:ind w:left="0" w:right="0" w:firstLine="725"/>
      <w:jc w:val="both"/>
    </w:pPr>
    <w:rPr>
      <w:rFonts w:ascii="Book Antiqua" w:hAnsi="Book Antiqua" w:eastAsia="Times New Roman" w:cs="Times New Roman"/>
      <w:sz w:val="24"/>
      <w:szCs w:val="24"/>
    </w:rPr>
  </w:style>
  <w:style w:type="paragraph" w:customStyle="1" w:styleId="28">
    <w:name w:val="Style24"/>
    <w:basedOn w:val="1"/>
    <w:qFormat/>
    <w:uiPriority w:val="0"/>
    <w:pPr>
      <w:widowControl w:val="0"/>
      <w:spacing w:before="0" w:after="0" w:line="245" w:lineRule="exact"/>
      <w:ind w:left="0" w:right="0" w:firstLine="216"/>
    </w:pPr>
    <w:rPr>
      <w:rFonts w:ascii="Book Antiqua" w:hAnsi="Book Antiqua" w:eastAsia="Times New Roman" w:cs="Times New Roman"/>
      <w:sz w:val="24"/>
      <w:szCs w:val="24"/>
    </w:rPr>
  </w:style>
  <w:style w:type="paragraph" w:styleId="29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customStyle="1" w:styleId="30">
    <w:name w:val="Frame Contents"/>
    <w:basedOn w:val="1"/>
    <w:qFormat/>
    <w:uiPriority w:val="0"/>
  </w:style>
  <w:style w:type="paragraph" w:customStyle="1" w:styleId="31">
    <w:name w:val="Table Contents"/>
    <w:basedOn w:val="1"/>
    <w:qFormat/>
    <w:uiPriority w:val="0"/>
    <w:pPr>
      <w:widowControl w:val="0"/>
      <w:suppressLineNumbers/>
    </w:pPr>
  </w:style>
  <w:style w:type="paragraph" w:customStyle="1" w:styleId="32">
    <w:name w:val="Table Heading"/>
    <w:basedOn w:val="31"/>
    <w:qFormat/>
    <w:uiPriority w:val="0"/>
    <w:pPr>
      <w:suppressLineNumbers/>
      <w:jc w:val="center"/>
    </w:pPr>
    <w:rPr>
      <w:b/>
      <w:bCs/>
    </w:rPr>
  </w:style>
  <w:style w:type="character" w:customStyle="1" w:styleId="33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34">
    <w:name w:val="Header Char"/>
    <w:link w:val="9"/>
    <w:uiPriority w:val="0"/>
    <w:rPr>
      <w:rFonts w:ascii="Times New Roman" w:hAnsi="Times New Roman" w:eastAsia="SimSun" w:cs="Times New Roman"/>
      <w:color w:val="000000"/>
      <w:kern w:val="0"/>
      <w:sz w:val="16"/>
      <w:szCs w:val="16"/>
      <w:lang w:val="en-US" w:eastAsia="zh-CN" w:bidi="ar"/>
    </w:rPr>
  </w:style>
  <w:style w:type="character" w:customStyle="1" w:styleId="35">
    <w:name w:val="List Char"/>
    <w:link w:val="10"/>
    <w:uiPriority w:val="0"/>
    <w:rPr>
      <w:rFonts w:cs="Lohit Devanagari"/>
    </w:rPr>
  </w:style>
  <w:style w:type="character" w:customStyle="1" w:styleId="36">
    <w:name w:val="Index Char"/>
    <w:link w:val="17"/>
    <w:uiPriority w:val="0"/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7</Pages>
  <Words>318</Words>
  <Characters>1637</Characters>
  <Paragraphs>82</Paragraphs>
  <TotalTime>6</TotalTime>
  <ScaleCrop>false</ScaleCrop>
  <LinksUpToDate>false</LinksUpToDate>
  <CharactersWithSpaces>2034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2023-07-04T01:57:00Z</dcterms:created>
  <dc:creator>Lenovo</dc:creator>
  <cp:lastModifiedBy>Dlc</cp:lastModifiedBy>
  <cp:lastPrinted>2022-11-12T12:02:00Z</cp:lastPrinted>
  <dcterms:modified xsi:type="dcterms:W3CDTF">2025-07-31T10:16:31Z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D688546DD601424ABBDF3E84039A14DA_13</vt:lpwstr>
  </property>
</Properties>
</file>